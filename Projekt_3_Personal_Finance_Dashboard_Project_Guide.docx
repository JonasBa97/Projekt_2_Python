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1CA45" w14:textId="77777777" w:rsidR="002507F7" w:rsidRPr="007F0C96" w:rsidRDefault="00000000">
      <w:pPr>
        <w:pStyle w:val="Titel"/>
        <w:rPr>
          <w:lang w:val="de-DE"/>
        </w:rPr>
      </w:pPr>
      <w:r w:rsidRPr="007F0C96">
        <w:rPr>
          <w:lang w:val="de-DE"/>
        </w:rPr>
        <w:t>Projekt 3: Personal Finance Dashboard</w:t>
      </w:r>
    </w:p>
    <w:p w14:paraId="4C79A6FC" w14:textId="77777777" w:rsidR="002507F7" w:rsidRPr="007F0C96" w:rsidRDefault="00000000">
      <w:pPr>
        <w:pStyle w:val="berschrift1"/>
        <w:rPr>
          <w:lang w:val="de-DE"/>
        </w:rPr>
      </w:pPr>
      <w:r w:rsidRPr="007F0C96">
        <w:rPr>
          <w:lang w:val="de-DE"/>
        </w:rPr>
        <w:t>Einführung</w:t>
      </w:r>
    </w:p>
    <w:p w14:paraId="7207FD4B" w14:textId="77777777" w:rsidR="002507F7" w:rsidRPr="007F0C96" w:rsidRDefault="00000000">
      <w:pPr>
        <w:rPr>
          <w:lang w:val="de-DE"/>
        </w:rPr>
      </w:pPr>
      <w:r w:rsidRPr="007F0C96">
        <w:rPr>
          <w:lang w:val="de-DE"/>
        </w:rPr>
        <w:t>Das Personal Finance Dashboard bietet eine umfassende Übersicht über die Finanzen des Benutzers. Das Ziel dieses Projekts ist es, dem Benutzer zu helfen, seine finanziellen Ziele zu setzen und Fortschritte zu visualisieren. Die Anwendung wird eine benutzerfreundliche Schnittstelle bieten, um Einnahmen, Ausgaben und Sparziele zu verfolgen.</w:t>
      </w:r>
    </w:p>
    <w:p w14:paraId="378D07BB" w14:textId="77777777" w:rsidR="002507F7" w:rsidRPr="007F0C96" w:rsidRDefault="00000000">
      <w:pPr>
        <w:pStyle w:val="berschrift1"/>
        <w:rPr>
          <w:lang w:val="de-DE"/>
        </w:rPr>
      </w:pPr>
      <w:r w:rsidRPr="007F0C96">
        <w:rPr>
          <w:lang w:val="de-DE"/>
        </w:rPr>
        <w:t>Projektstruktur</w:t>
      </w:r>
    </w:p>
    <w:p w14:paraId="386E508C" w14:textId="2C972753" w:rsidR="002507F7" w:rsidRPr="007F0C96" w:rsidRDefault="00000000">
      <w:pPr>
        <w:rPr>
          <w:lang w:val="de-DE"/>
        </w:rPr>
      </w:pPr>
      <w:r w:rsidRPr="007F0C96">
        <w:rPr>
          <w:lang w:val="de-DE"/>
        </w:rPr>
        <w:t>Die Struktur des Personal Finance Dashboards:</w:t>
      </w:r>
      <w:r w:rsidRPr="007F0C96">
        <w:rPr>
          <w:lang w:val="de-DE"/>
        </w:rPr>
        <w:br/>
        <w:t>/mein_projekt</w:t>
      </w:r>
      <w:r w:rsidRPr="007F0C96">
        <w:rPr>
          <w:lang w:val="de-DE"/>
        </w:rPr>
        <w:br/>
        <w:t xml:space="preserve">    /app</w:t>
      </w:r>
      <w:r w:rsidRPr="007F0C96">
        <w:rPr>
          <w:lang w:val="de-DE"/>
        </w:rPr>
        <w:br/>
        <w:t xml:space="preserve">        __init__.py</w:t>
      </w:r>
      <w:r w:rsidRPr="007F0C96">
        <w:rPr>
          <w:lang w:val="de-DE"/>
        </w:rPr>
        <w:br/>
        <w:t xml:space="preserve">        main.py</w:t>
      </w:r>
      <w:r w:rsidRPr="007F0C96">
        <w:rPr>
          <w:lang w:val="de-DE"/>
        </w:rPr>
        <w:br/>
        <w:t xml:space="preserve">        utils.py</w:t>
      </w:r>
      <w:r w:rsidRPr="007F0C96">
        <w:rPr>
          <w:lang w:val="de-DE"/>
        </w:rPr>
        <w:br/>
        <w:t xml:space="preserve">    requirements.txt</w:t>
      </w:r>
      <w:r w:rsidRPr="007F0C96">
        <w:rPr>
          <w:lang w:val="de-DE"/>
        </w:rPr>
        <w:br/>
        <w:t xml:space="preserve">    setup.py</w:t>
      </w:r>
      <w:r w:rsidRPr="007F0C96">
        <w:rPr>
          <w:lang w:val="de-DE"/>
        </w:rPr>
        <w:br/>
        <w:t xml:space="preserve">    README.md</w:t>
      </w:r>
      <w:r w:rsidRPr="007F0C96">
        <w:rPr>
          <w:lang w:val="de-DE"/>
        </w:rPr>
        <w:br/>
      </w:r>
    </w:p>
    <w:p w14:paraId="7B14ECDD" w14:textId="77777777" w:rsidR="002507F7" w:rsidRPr="007F0C96" w:rsidRDefault="00000000">
      <w:pPr>
        <w:pStyle w:val="berschrift1"/>
        <w:rPr>
          <w:lang w:val="de-DE"/>
        </w:rPr>
      </w:pPr>
      <w:r w:rsidRPr="007F0C96">
        <w:rPr>
          <w:lang w:val="de-DE"/>
        </w:rPr>
        <w:t>Lösungsansatz</w:t>
      </w:r>
    </w:p>
    <w:p w14:paraId="6CCFCA9A" w14:textId="7FFE849B" w:rsidR="002507F7" w:rsidRPr="007F0C96" w:rsidRDefault="00000000">
      <w:pPr>
        <w:rPr>
          <w:lang w:val="de-DE"/>
        </w:rPr>
      </w:pPr>
      <w:r w:rsidRPr="007F0C96">
        <w:rPr>
          <w:lang w:val="de-DE"/>
        </w:rPr>
        <w:t>1. Daten erfassen und speichern:</w:t>
      </w:r>
      <w:r w:rsidRPr="007F0C96">
        <w:rPr>
          <w:lang w:val="de-DE"/>
        </w:rPr>
        <w:br/>
        <w:t xml:space="preserve">   - Du solltest Einnahmen und Ausgaben in einer Datenstruktur wie einer Liste oder einem Dictionary speichern, zusammen mit einem Datum und einer Kategorie.</w:t>
      </w:r>
      <w:r w:rsidRPr="007F0C96">
        <w:rPr>
          <w:lang w:val="de-DE"/>
        </w:rPr>
        <w:br/>
        <w:t xml:space="preserve">   - Diese Daten werden in einer Datei gespeichert, damit sie nach dem Beenden der Anwendung weiterhin zugänglich sind.</w:t>
      </w:r>
      <w:r w:rsidRPr="007F0C96">
        <w:rPr>
          <w:lang w:val="de-DE"/>
        </w:rPr>
        <w:br/>
      </w:r>
      <w:r w:rsidRPr="007F0C96">
        <w:rPr>
          <w:lang w:val="de-DE"/>
        </w:rPr>
        <w:br/>
        <w:t>2. Ziele setzen und verfolgen:</w:t>
      </w:r>
      <w:r w:rsidRPr="007F0C96">
        <w:rPr>
          <w:lang w:val="de-DE"/>
        </w:rPr>
        <w:br/>
        <w:t xml:space="preserve">   - Ermögliche es den Benutzern, ein Sparziel zu setzen, z.B. 'Notfallfonds' oder 'Urlaub'.</w:t>
      </w:r>
      <w:r w:rsidRPr="007F0C96">
        <w:rPr>
          <w:lang w:val="de-DE"/>
        </w:rPr>
        <w:br/>
        <w:t xml:space="preserve">   - Du solltest Funktionen hinzufügen, die den Fortschritt des Ziels anhand der eingezahlten Beträge verfolgen und anzeigen.</w:t>
      </w:r>
      <w:r w:rsidRPr="007F0C96">
        <w:rPr>
          <w:lang w:val="de-DE"/>
        </w:rPr>
        <w:br/>
      </w:r>
      <w:r w:rsidRPr="007F0C96">
        <w:rPr>
          <w:lang w:val="de-DE"/>
        </w:rPr>
        <w:br/>
        <w:t>3. Visualisierung:</w:t>
      </w:r>
      <w:r w:rsidRPr="007F0C96">
        <w:rPr>
          <w:lang w:val="de-DE"/>
        </w:rPr>
        <w:br/>
        <w:t xml:space="preserve">   - Visualisiere die Finanzen mithilfe von Diagrammen, die mit </w:t>
      </w:r>
      <w:r w:rsidRPr="00EB3EBE">
        <w:rPr>
          <w:b/>
          <w:bCs/>
          <w:color w:val="EE0000"/>
          <w:lang w:val="de-DE"/>
        </w:rPr>
        <w:t>'matplotlib' oder 'Plotly'</w:t>
      </w:r>
      <w:r w:rsidRPr="00EB3EBE">
        <w:rPr>
          <w:color w:val="EE0000"/>
          <w:lang w:val="de-DE"/>
        </w:rPr>
        <w:t xml:space="preserve"> </w:t>
      </w:r>
      <w:r w:rsidRPr="007F0C96">
        <w:rPr>
          <w:lang w:val="de-DE"/>
        </w:rPr>
        <w:t>erstellt werden können. Dies wird den Benutzern helfen, ihre Ausgaben besser zu verstehen und ihre Fortschritte in den Sparzielen zu visualisieren.</w:t>
      </w:r>
      <w:r w:rsidRPr="007F0C96">
        <w:rPr>
          <w:lang w:val="de-DE"/>
        </w:rPr>
        <w:br/>
      </w:r>
      <w:r w:rsidRPr="007F0C96">
        <w:rPr>
          <w:lang w:val="de-DE"/>
        </w:rPr>
        <w:br/>
        <w:t>4. Berichterstattung:</w:t>
      </w:r>
      <w:r w:rsidRPr="007F0C96">
        <w:rPr>
          <w:lang w:val="de-DE"/>
        </w:rPr>
        <w:br/>
        <w:t xml:space="preserve">   - Stelle dem Benutzer monatliche und jährliche Berichte zur Verfügung, die eine </w:t>
      </w:r>
      <w:r w:rsidRPr="007F0C96">
        <w:rPr>
          <w:lang w:val="de-DE"/>
        </w:rPr>
        <w:lastRenderedPageBreak/>
        <w:t>Zusammenfassung aller Einnahmen und Ausgaben zeigen. Diese Berichte können einfach als Text oder als Diagramme angezeigt werden.</w:t>
      </w:r>
      <w:r w:rsidRPr="007F0C96">
        <w:rPr>
          <w:lang w:val="de-DE"/>
        </w:rPr>
        <w:br/>
      </w:r>
    </w:p>
    <w:sectPr w:rsidR="002507F7" w:rsidRPr="007F0C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576209832">
    <w:abstractNumId w:val="8"/>
  </w:num>
  <w:num w:numId="2" w16cid:durableId="1119686697">
    <w:abstractNumId w:val="6"/>
  </w:num>
  <w:num w:numId="3" w16cid:durableId="1154032560">
    <w:abstractNumId w:val="5"/>
  </w:num>
  <w:num w:numId="4" w16cid:durableId="1221135547">
    <w:abstractNumId w:val="4"/>
  </w:num>
  <w:num w:numId="5" w16cid:durableId="913708854">
    <w:abstractNumId w:val="7"/>
  </w:num>
  <w:num w:numId="6" w16cid:durableId="1713117222">
    <w:abstractNumId w:val="3"/>
  </w:num>
  <w:num w:numId="7" w16cid:durableId="115686600">
    <w:abstractNumId w:val="2"/>
  </w:num>
  <w:num w:numId="8" w16cid:durableId="636187538">
    <w:abstractNumId w:val="1"/>
  </w:num>
  <w:num w:numId="9" w16cid:durableId="171450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7F7"/>
    <w:rsid w:val="0029639D"/>
    <w:rsid w:val="00326F90"/>
    <w:rsid w:val="007F0C96"/>
    <w:rsid w:val="00986FD2"/>
    <w:rsid w:val="00AA1D8D"/>
    <w:rsid w:val="00AF5BDE"/>
    <w:rsid w:val="00B47730"/>
    <w:rsid w:val="00CB0664"/>
    <w:rsid w:val="00EB3E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0C06E3"/>
  <w14:defaultImageDpi w14:val="300"/>
  <w15:docId w15:val="{BB6A4FF3-452C-4C3E-BCA4-5B077B85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288B068785F234F997F35E5E50872D9" ma:contentTypeVersion="11" ma:contentTypeDescription="Ein neues Dokument erstellen." ma:contentTypeScope="" ma:versionID="6014a69452769fe405b94e54ebd0f3c6">
  <xsd:schema xmlns:xsd="http://www.w3.org/2001/XMLSchema" xmlns:xs="http://www.w3.org/2001/XMLSchema" xmlns:p="http://schemas.microsoft.com/office/2006/metadata/properties" xmlns:ns2="577b6a6c-5b04-4e55-b2e5-9e7420bb7dc7" xmlns:ns3="80dd24e0-d238-49e0-ae2d-dd4e5239c585" targetNamespace="http://schemas.microsoft.com/office/2006/metadata/properties" ma:root="true" ma:fieldsID="88da63be49f5f342a28067c06784d3ef" ns2:_="" ns3:_="">
    <xsd:import namespace="577b6a6c-5b04-4e55-b2e5-9e7420bb7dc7"/>
    <xsd:import namespace="80dd24e0-d238-49e0-ae2d-dd4e5239c5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b6a6c-5b04-4e55-b2e5-9e7420bb7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ebc736de-f35b-46d5-b614-e714cd82492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dd24e0-d238-49e0-ae2d-dd4e5239c58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115c8d8-c084-4588-b3bf-e05c1b98ef90}" ma:internalName="TaxCatchAll" ma:showField="CatchAllData" ma:web="80dd24e0-d238-49e0-ae2d-dd4e5239c5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77b6a6c-5b04-4e55-b2e5-9e7420bb7dc7">
      <Terms xmlns="http://schemas.microsoft.com/office/infopath/2007/PartnerControls"/>
    </lcf76f155ced4ddcb4097134ff3c332f>
    <TaxCatchAll xmlns="80dd24e0-d238-49e0-ae2d-dd4e5239c58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DA7A4591-8F08-42F8-A0F6-CA98DA01F7C5}"/>
</file>

<file path=customXml/itemProps3.xml><?xml version="1.0" encoding="utf-8"?>
<ds:datastoreItem xmlns:ds="http://schemas.openxmlformats.org/officeDocument/2006/customXml" ds:itemID="{C64024F9-8C76-4480-957D-0D4174F20CAF}"/>
</file>

<file path=customXml/itemProps4.xml><?xml version="1.0" encoding="utf-8"?>
<ds:datastoreItem xmlns:ds="http://schemas.openxmlformats.org/officeDocument/2006/customXml" ds:itemID="{F2B7C1F9-3A52-4FE0-AE39-6DAF42F0807D}"/>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Emre Coskun</cp:lastModifiedBy>
  <cp:revision>4</cp:revision>
  <dcterms:created xsi:type="dcterms:W3CDTF">2013-12-23T23:15:00Z</dcterms:created>
  <dcterms:modified xsi:type="dcterms:W3CDTF">2025-05-18T10:45:00Z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0x0101001288B068785F234F997F35E5E50872D9</vt:lpwstr>
  </property>
</Properties>
</file>